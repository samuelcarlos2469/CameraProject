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WAITING?</w:t>
        <w:br/>
        <w:br/>
        <w:t>PLEASE</w:t>
        <w:br/>
        <w:t>TURN OFF</w:t>
        <w:br/>
        <w:t>YOUR</w:t>
        <w:br/>
        <w:t>ENGINE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